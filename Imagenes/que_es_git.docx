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¿Qué es GIT?</w:t>
      </w:r>
    </w:p>
    <w:p>
      <w:r>
        <w:br/>
        <w:t xml:space="preserve">Git es un sistema de control de versiones distribuido que permite a los desarrolladores realizar un seguimiento de los cambios en el código fuente durante el desarrollo del software. Fue creado por Linus Torvalds en 2005 para ayudar en la gestión del desarrollo del kernel de Linux. </w:t>
        <w:br/>
        <w:t>Entre sus características principales destacan:</w:t>
        <w:br/>
        <w:t>- Control de versiones: permite gestionar los cambios en los archivos a lo largo del tiempo.</w:t>
        <w:br/>
        <w:t>- Distribución: no depende de un servidor central, cada desarrollador tiene una copia completa del historial de cambios.</w:t>
        <w:br/>
        <w:t>- Colaboración: facilita el trabajo en equipo al permitir la integración de diferentes versiones del código y la resolución de conflictos.</w:t>
        <w:br/>
        <w:t>Git se usa comúnmente junto con servicios como GitHub, GitLab o Bitbucket, que ofrecen una interfaz gráfica y funcionalidades adicionales para alojar repositorios de código y colaborar en proyectos de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